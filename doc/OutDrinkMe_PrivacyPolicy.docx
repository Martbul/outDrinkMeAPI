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Privacy Policy</w:t>
      </w:r>
    </w:p>
    <w:p>
      <w:r>
        <w:t>Last updated: October 23, 2025</w:t>
      </w:r>
    </w:p>
    <w:p>
      <w:r>
        <w:t>Welcome to OutDrinkMe (“we”, “our”, or “us”). This Privacy Policy explains how we collect, use, and protect your information when you use our Android app.</w:t>
      </w:r>
    </w:p>
    <w:p>
      <w:r>
        <w:t>By using OutDrinkMe, you agree to the terms of this Privacy Policy.</w:t>
      </w:r>
    </w:p>
    <w:p>
      <w:pPr>
        <w:pStyle w:val="Heading2"/>
      </w:pPr>
      <w:r>
        <w:t>1. Information We Collect</w:t>
      </w:r>
    </w:p>
    <w:p>
      <w:r>
        <w:t>We collect some personal and usage information to help make the app work better for you.</w:t>
      </w:r>
    </w:p>
    <w:p>
      <w:r>
        <w:t>a. Personal Information (via Google Sign-In)</w:t>
      </w:r>
    </w:p>
    <w:p>
      <w:r>
        <w:t>When you log in using Google OAuth, we receive the following from your Google account:</w:t>
      </w:r>
    </w:p>
    <w:p>
      <w:r>
        <w:t>• Your first name and last name</w:t>
        <w:br/>
        <w:t>• Your email address</w:t>
        <w:br/>
        <w:t>• Your username (Google profile name)</w:t>
      </w:r>
    </w:p>
    <w:p>
      <w:r>
        <w:t>b. Usage Data</w:t>
      </w:r>
    </w:p>
    <w:p>
      <w:r>
        <w:t>We automatically collect some data when you use the app, such as:</w:t>
      </w:r>
    </w:p>
    <w:p>
      <w:r>
        <w:t>• App analytics (how you use the app, time spent, etc.)</w:t>
        <w:br/>
        <w:t>• Cookies or similar technologies to help us improve performance and experience</w:t>
      </w:r>
    </w:p>
    <w:p>
      <w:r>
        <w:t>We do not collect or access your photos, contacts, camera, microphone, or location.</w:t>
      </w:r>
    </w:p>
    <w:p>
      <w:pPr>
        <w:pStyle w:val="Heading2"/>
      </w:pPr>
      <w:r>
        <w:t>2. How We Use Your Information</w:t>
      </w:r>
    </w:p>
    <w:p>
      <w:r>
        <w:t>We use the information we collect to:</w:t>
      </w:r>
    </w:p>
    <w:p>
      <w:r>
        <w:t>• Help you sign in and manage your account</w:t>
        <w:br/>
        <w:t>• Improve and personalize the app experience</w:t>
        <w:br/>
        <w:t>• Analyze usage and app performance</w:t>
        <w:br/>
        <w:t>• Show relevant ads (via Google Ads)</w:t>
        <w:br/>
        <w:t>• Maintain the security and reliability of our services</w:t>
      </w:r>
    </w:p>
    <w:p>
      <w:pPr>
        <w:pStyle w:val="Heading2"/>
      </w:pPr>
      <w:r>
        <w:t>3. Sharing Your Information</w:t>
      </w:r>
    </w:p>
    <w:p>
      <w:r>
        <w:t>We only share data with:</w:t>
      </w:r>
    </w:p>
    <w:p>
      <w:r>
        <w:t>• Authentication providers (like Google, to help you log in)</w:t>
        <w:br/>
        <w:t>• Database and analytics services used to store and analyze app data</w:t>
        <w:br/>
        <w:t>• Advertising services such as Google Ads</w:t>
      </w:r>
    </w:p>
    <w:p>
      <w:r>
        <w:t>We do not sell your personal data to anyone.</w:t>
      </w:r>
    </w:p>
    <w:p>
      <w:pPr>
        <w:pStyle w:val="Heading2"/>
      </w:pPr>
      <w:r>
        <w:t>4. Data Storage and Security</w:t>
      </w:r>
    </w:p>
    <w:p>
      <w:r>
        <w:t>Your data is stored locally on your device and on our secure database servers. We use encryption and secure services to help protect your information from unauthorized access.</w:t>
      </w:r>
    </w:p>
    <w:p>
      <w:r>
        <w:t>We keep your data indefinitely unless you request deletion.</w:t>
      </w:r>
    </w:p>
    <w:p>
      <w:pPr>
        <w:pStyle w:val="Heading2"/>
      </w:pPr>
      <w:r>
        <w:t>5. Your Rights</w:t>
      </w:r>
    </w:p>
    <w:p>
      <w:r>
        <w:t>You have the right to:</w:t>
      </w:r>
    </w:p>
    <w:p>
      <w:r>
        <w:t>• Request access to the information we have about you</w:t>
        <w:br/>
        <w:t>• Ask us to delete your account and related data</w:t>
      </w:r>
    </w:p>
    <w:p>
      <w:r>
        <w:t>To make any requests, contact us at: martbul01@gmail.com</w:t>
      </w:r>
    </w:p>
    <w:p>
      <w:pPr>
        <w:pStyle w:val="Heading2"/>
      </w:pPr>
      <w:r>
        <w:t>6. Advertising</w:t>
      </w:r>
    </w:p>
    <w:p>
      <w:r>
        <w:t>Our app uses Google Ads to show advertisements. Google may use cookies and similar technologies to display personalized ads based on your activity. You can manage ad personalization through your Google account settings.</w:t>
      </w:r>
    </w:p>
    <w:p>
      <w:pPr>
        <w:pStyle w:val="Heading2"/>
      </w:pPr>
      <w:r>
        <w:t>7. Children’s Privacy</w:t>
      </w:r>
    </w:p>
    <w:p>
      <w:r>
        <w:t>OutDrinkMe is not directed to children under 13. We do not knowingly collect information from children.</w:t>
      </w:r>
    </w:p>
    <w:p>
      <w:pPr>
        <w:pStyle w:val="Heading2"/>
      </w:pPr>
      <w:r>
        <w:t>8. Changes to This Policy</w:t>
      </w:r>
    </w:p>
    <w:p>
      <w:r>
        <w:t>We may update this Privacy Policy from time to time. If we make major changes, we’ll let you know by updating the date at the top of this page.</w:t>
      </w:r>
    </w:p>
    <w:p>
      <w:pPr>
        <w:pStyle w:val="Heading2"/>
      </w:pPr>
      <w:r>
        <w:t>9. Contact Us</w:t>
      </w:r>
    </w:p>
    <w:p>
      <w:r>
        <w:t>If you have any questions or concerns about this Privacy Policy, contact us at: martbul01@gmail.com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